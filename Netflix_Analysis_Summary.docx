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Netflix Data Analysis Summary</w:t>
      </w:r>
    </w:p>
    <w:p>
      <w:r>
        <w:t>📊 Netflix Data Analysis Summary</w:t>
      </w:r>
    </w:p>
    <w:p>
      <w:r>
        <w:t>Dataset Used:</w:t>
        <w:br/>
        <w:t>netflix_titles.xlsx containing information on Netflix's movies and TV shows.</w:t>
      </w:r>
    </w:p>
    <w:p>
      <w:pPr>
        <w:pStyle w:val="Heading2"/>
      </w:pPr>
      <w:r>
        <w:t>✅ Objective</w:t>
      </w:r>
    </w:p>
    <w:p>
      <w:r>
        <w:t>To explore and analyze the Netflix catalog using Python libraries like Pandas, Matplotlib, and Seaborn, and draw key insights about:</w:t>
        <w:br/>
        <w:t>- Content types</w:t>
        <w:br/>
        <w:t>- Release trends</w:t>
        <w:br/>
        <w:t>- Popular genres</w:t>
        <w:br/>
        <w:t>- Duration analysis</w:t>
        <w:br/>
        <w:t>- Country-wise content distribution</w:t>
      </w:r>
    </w:p>
    <w:p>
      <w:pPr>
        <w:pStyle w:val="Heading2"/>
      </w:pPr>
      <w:r>
        <w:t>📌 Key Observations</w:t>
      </w:r>
    </w:p>
    <w:p>
      <w:r>
        <w:t>1. Dataset Overview:</w:t>
        <w:br/>
        <w:t>- Total Entries: 8809</w:t>
        <w:br/>
        <w:t>- Columns: 12 (including type, title, director, cast, country, release_year, duration, listed_in, etc.)</w:t>
        <w:br/>
        <w:t>- Missing Data: Significant nulls in director, cast, and country.</w:t>
        <w:br/>
        <w:br/>
        <w:t>2. Content Type:</w:t>
        <w:br/>
        <w:t>- ~70% content are Movies</w:t>
        <w:br/>
        <w:t>- ~30% are TV Shows</w:t>
        <w:br/>
        <w:br/>
        <w:t>3. Release Year Analysis:</w:t>
        <w:br/>
        <w:t>- Most content added between 2010–2022</w:t>
        <w:br/>
        <w:t>- Oldest title: 1925</w:t>
        <w:br/>
        <w:br/>
        <w:t>4. Top Genres:</w:t>
        <w:br/>
        <w:t>- Common categories include: Dramas, Comedies, Documentaries, and International Shows</w:t>
        <w:br/>
        <w:br/>
        <w:t>5. Duration:</w:t>
        <w:br/>
        <w:t>- Movies usually show in minutes (e.g., "90 min")</w:t>
        <w:br/>
        <w:t>- TV shows display number of seasons</w:t>
        <w:br/>
        <w:br/>
        <w:t>6. Country-wise Content:</w:t>
        <w:br/>
        <w:t>- Highest content originates from the United States, followed by India, UK, and Canada</w:t>
        <w:br/>
        <w:br/>
        <w:t>7. Missing Values:</w:t>
        <w:br/>
        <w:t>- director: 2634 missing</w:t>
        <w:br/>
        <w:t>- cast: 825 missing</w:t>
        <w:br/>
        <w:t>- country: 831 missing</w:t>
      </w:r>
    </w:p>
    <w:p>
      <w:pPr>
        <w:pStyle w:val="Heading2"/>
      </w:pPr>
      <w:r>
        <w:t>📈 Tools &amp; Libraries</w:t>
      </w:r>
    </w:p>
    <w:p>
      <w:r>
        <w:t>```python</w:t>
        <w:br/>
        <w:t>import pandas as pd</w:t>
        <w:br/>
        <w:t>import matplotlib.pyplot as plt</w:t>
        <w:br/>
        <w:t>import seaborn as sns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